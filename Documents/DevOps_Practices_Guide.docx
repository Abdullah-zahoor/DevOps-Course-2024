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DevOps Practices and Tools: A Beginner's Guide</w:t>
      </w:r>
    </w:p>
    <w:p>
      <w:pPr>
        <w:pStyle w:val="Heading2"/>
      </w:pPr>
      <w:r>
        <w:t>1. Git and GitHub: Version Control and Collaboration</w:t>
      </w:r>
    </w:p>
    <w:p>
      <w:pPr>
        <w:pStyle w:val="Heading3"/>
      </w:pPr>
      <w:r>
        <w:t>Overview</w:t>
      </w:r>
    </w:p>
    <w:p>
      <w:r>
        <w:t>- Git is a distributed version control system for tracking changes in source code.</w:t>
        <w:br/>
        <w:t>- GitHub is a platform for hosting Git repositories, enabling collaboration and integration with CI/CD tools.</w:t>
      </w:r>
    </w:p>
    <w:p>
      <w:pPr>
        <w:pStyle w:val="Heading3"/>
      </w:pPr>
      <w:r>
        <w:t>Practical Example</w:t>
      </w:r>
    </w:p>
    <w:p>
      <w:r>
        <w:t>- Scenario: A team of developers collaborates on a web application.</w:t>
        <w:br/>
        <w:t xml:space="preserve">  - Developers use Git to clone the repository, make changes, and commit them locally.</w:t>
        <w:br/>
        <w:t xml:space="preserve">  - GitHub is used to push these changes to a central repository, enabling pull requests for code review.</w:t>
      </w:r>
    </w:p>
    <w:p>
      <w:pPr>
        <w:pStyle w:val="Heading3"/>
      </w:pPr>
      <w:r>
        <w:t>Steps</w:t>
      </w:r>
    </w:p>
    <w:p>
      <w:r>
        <w:t>1. Clone a repository:</w:t>
        <w:br/>
        <w:t xml:space="preserve">   git clone https://github.com/username/repository.git</w:t>
        <w:br/>
        <w:t>2. Add and commit changes:</w:t>
        <w:br/>
        <w:t xml:space="preserve">   git add .</w:t>
        <w:br/>
        <w:t xml:space="preserve">   git commit -m "Description of changes"</w:t>
        <w:br/>
        <w:t xml:space="preserve">   git push origin branch-name</w:t>
        <w:br/>
        <w:t>3. Use GitHub to open a pull request for code review.</w:t>
      </w:r>
    </w:p>
    <w:p>
      <w:pPr>
        <w:pStyle w:val="Heading2"/>
      </w:pPr>
      <w:r>
        <w:t>2. GitHub Actions: Continuous Integration</w:t>
      </w:r>
    </w:p>
    <w:p>
      <w:pPr>
        <w:pStyle w:val="Heading3"/>
      </w:pPr>
      <w:r>
        <w:t>Overview</w:t>
      </w:r>
    </w:p>
    <w:p>
      <w:r>
        <w:t>- Automates tasks like building, testing, and deploying applications on every push or pull request.</w:t>
        <w:br/>
        <w:t>- Provides an easy-to-configure workflow system directly within GitHub.</w:t>
      </w:r>
    </w:p>
    <w:p>
      <w:pPr>
        <w:pStyle w:val="Heading3"/>
      </w:pPr>
      <w:r>
        <w:t>Practical Example</w:t>
      </w:r>
    </w:p>
    <w:p>
      <w:r>
        <w:t>- Scenario: Automate testing for a Node.js application.</w:t>
      </w:r>
    </w:p>
    <w:p>
      <w:pPr>
        <w:pStyle w:val="Heading3"/>
      </w:pPr>
      <w:r>
        <w:t>Workflow</w:t>
      </w:r>
    </w:p>
    <w:p>
      <w:r>
        <w:t>1. Developers push code changes to GitHub.</w:t>
        <w:br/>
        <w:t>2. GitHub Actions runs a pre-configured workflow to test the application automatically.</w:t>
      </w:r>
    </w:p>
    <w:p>
      <w:pPr>
        <w:pStyle w:val="Heading3"/>
      </w:pPr>
      <w:r>
        <w:t>Steps</w:t>
      </w:r>
    </w:p>
    <w:p>
      <w:r>
        <w:t>1. Add a GitHub Actions YAML file (`.github/workflows/ci.yml`):</w:t>
        <w:br/>
        <w:t xml:space="preserve">   name: Node.js CI</w:t>
        <w:br/>
        <w:br/>
        <w:t xml:space="preserve">   on: [push, pull_request]</w:t>
        <w:br/>
        <w:br/>
        <w:t xml:space="preserve">   jobs:</w:t>
        <w:br/>
        <w:t xml:space="preserve">     build:</w:t>
        <w:br/>
        <w:t xml:space="preserve">       runs-on: ubuntu-latest</w:t>
        <w:br/>
        <w:t xml:space="preserve">       steps:</w:t>
        <w:br/>
        <w:t xml:space="preserve">       - uses: actions/checkout@v3</w:t>
        <w:br/>
        <w:t xml:space="preserve">       - uses: actions/setup-node@v3</w:t>
        <w:br/>
        <w:t xml:space="preserve">         with:</w:t>
        <w:br/>
        <w:t xml:space="preserve">           node-version: '16'</w:t>
        <w:br/>
        <w:t xml:space="preserve">       - run: npm install</w:t>
        <w:br/>
        <w:t xml:space="preserve">       - run: npm test</w:t>
      </w:r>
    </w:p>
    <w:p>
      <w:pPr>
        <w:pStyle w:val="Heading2"/>
      </w:pPr>
      <w:r>
        <w:t>3. Docker: Containerization</w:t>
      </w:r>
    </w:p>
    <w:p>
      <w:pPr>
        <w:pStyle w:val="Heading3"/>
      </w:pPr>
      <w:r>
        <w:t>Overview</w:t>
      </w:r>
    </w:p>
    <w:p>
      <w:r>
        <w:t>- Docker packages an application and its dependencies into a portable container.</w:t>
        <w:br/>
        <w:t>- Containers ensure consistent environments across development, testing, and production.</w:t>
      </w:r>
    </w:p>
    <w:p>
      <w:pPr>
        <w:pStyle w:val="Heading3"/>
      </w:pPr>
      <w:r>
        <w:t>Practical Example</w:t>
      </w:r>
    </w:p>
    <w:p>
      <w:r>
        <w:t>- Scenario: Deploy a Python application with its dependencies using Docker.</w:t>
      </w:r>
    </w:p>
    <w:p>
      <w:pPr>
        <w:pStyle w:val="Heading3"/>
      </w:pPr>
      <w:r>
        <w:t>Workflow</w:t>
      </w:r>
    </w:p>
    <w:p>
      <w:r>
        <w:t>1. Create a `Dockerfile` to define the container image.</w:t>
        <w:br/>
        <w:t>2. Build and run the image locally or in a cloud environment.</w:t>
      </w:r>
    </w:p>
    <w:p>
      <w:pPr>
        <w:pStyle w:val="Heading3"/>
      </w:pPr>
      <w:r>
        <w:t>Steps</w:t>
      </w:r>
    </w:p>
    <w:p>
      <w:r>
        <w:t>1. Create a `Dockerfile`:</w:t>
        <w:br/>
        <w:t xml:space="preserve">   FROM python:3.9-slim</w:t>
        <w:br/>
        <w:br/>
        <w:t xml:space="preserve">   WORKDIR /app</w:t>
        <w:br/>
        <w:br/>
        <w:t xml:space="preserve">   COPY requirements.txt ./</w:t>
        <w:br/>
        <w:t xml:space="preserve">   RUN pip install -r requirements.txt</w:t>
        <w:br/>
        <w:br/>
        <w:t xml:space="preserve">   COPY . .</w:t>
        <w:br/>
        <w:br/>
        <w:t xml:space="preserve">   CMD ["python", "app.py"]</w:t>
        <w:br/>
        <w:t>2. Build and run the container:</w:t>
        <w:br/>
        <w:t xml:space="preserve">   docker build -t python-app .</w:t>
        <w:br/>
        <w:t xml:space="preserve">   docker run -p 5000:5000 python-app</w:t>
      </w:r>
    </w:p>
    <w:p>
      <w:pPr>
        <w:pStyle w:val="Heading2"/>
      </w:pPr>
      <w:r>
        <w:t>4. Kubernetes: Orchestration</w:t>
      </w:r>
    </w:p>
    <w:p>
      <w:pPr>
        <w:pStyle w:val="Heading3"/>
      </w:pPr>
      <w:r>
        <w:t>Overview</w:t>
      </w:r>
    </w:p>
    <w:p>
      <w:r>
        <w:t>- Kubernetes automates deployment, scaling, and management of containerized applications.</w:t>
        <w:br/>
        <w:t>- Key components include pods, deployments, and services.</w:t>
      </w:r>
    </w:p>
    <w:p>
      <w:pPr>
        <w:pStyle w:val="Heading3"/>
      </w:pPr>
      <w:r>
        <w:t>Practical Example</w:t>
      </w:r>
    </w:p>
    <w:p>
      <w:r>
        <w:t>- Scenario: Deploy a web application on a Kubernetes cluster.</w:t>
      </w:r>
    </w:p>
    <w:p>
      <w:pPr>
        <w:pStyle w:val="Heading3"/>
      </w:pPr>
      <w:r>
        <w:t>Workflow</w:t>
      </w:r>
    </w:p>
    <w:p>
      <w:r>
        <w:t>1. Define deployment and service YAML files.</w:t>
        <w:br/>
        <w:t>2. Apply configurations to the cluster using `kubectl`.</w:t>
      </w:r>
    </w:p>
    <w:p>
      <w:pPr>
        <w:pStyle w:val="Heading3"/>
      </w:pPr>
      <w:r>
        <w:t>Steps</w:t>
      </w:r>
    </w:p>
    <w:p>
      <w:r>
        <w:t>1. Create a deployment YAML (`deployment.yaml`):</w:t>
        <w:br/>
        <w:t xml:space="preserve">   apiVersion: apps/v1</w:t>
        <w:br/>
        <w:t xml:space="preserve">   kind: Deployment</w:t>
        <w:br/>
        <w:t xml:space="preserve">   metadata:</w:t>
        <w:br/>
        <w:t xml:space="preserve">     name: web-app</w:t>
        <w:br/>
        <w:t xml:space="preserve">   spec:</w:t>
        <w:br/>
        <w:t xml:space="preserve">     replicas: 2</w:t>
        <w:br/>
        <w:t xml:space="preserve">     selector:</w:t>
        <w:br/>
        <w:t xml:space="preserve">       matchLabels:</w:t>
        <w:br/>
        <w:t xml:space="preserve">         app: web-app</w:t>
        <w:br/>
        <w:t xml:space="preserve">     template:</w:t>
        <w:br/>
        <w:t xml:space="preserve">       metadata:</w:t>
        <w:br/>
        <w:t xml:space="preserve">         labels:</w:t>
        <w:br/>
        <w:t xml:space="preserve">           app: web-app</w:t>
        <w:br/>
        <w:t xml:space="preserve">       spec:</w:t>
        <w:br/>
        <w:t xml:space="preserve">         containers:</w:t>
        <w:br/>
        <w:t xml:space="preserve">         - name: web-app</w:t>
        <w:br/>
        <w:t xml:space="preserve">           image: web-app:latest</w:t>
        <w:br/>
        <w:t xml:space="preserve">           ports:</w:t>
        <w:br/>
        <w:t xml:space="preserve">           - containerPort: 80</w:t>
        <w:br/>
        <w:t>2. Apply the deployment:</w:t>
        <w:br/>
        <w:t xml:space="preserve">   kubectl apply -f deployment.yaml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